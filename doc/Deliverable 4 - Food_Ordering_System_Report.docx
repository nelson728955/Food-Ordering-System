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795BD" w14:textId="60C32DF0" w:rsidR="00C63CCD" w:rsidRDefault="00000000">
      <w:pPr>
        <w:pStyle w:val="Title"/>
      </w:pPr>
      <w:r>
        <w:t>Food Ordering System</w:t>
      </w:r>
      <w:r w:rsidR="005E58D0">
        <w:t xml:space="preserve"> – Project Report</w:t>
      </w:r>
    </w:p>
    <w:p w14:paraId="07D1A7EE" w14:textId="11241D78" w:rsidR="005E58D0" w:rsidRDefault="005E58D0">
      <w:r w:rsidRPr="005E58D0">
        <w:t>Nelson Dang Quang Pham</w:t>
      </w:r>
      <w:r>
        <w:t xml:space="preserve"> </w:t>
      </w:r>
      <w:r w:rsidRPr="005E58D0">
        <w:t>(6317924)</w:t>
      </w:r>
    </w:p>
    <w:p w14:paraId="69184F39" w14:textId="77777777" w:rsidR="005E58D0" w:rsidRDefault="005E58D0">
      <w:r w:rsidRPr="005E58D0">
        <w:t xml:space="preserve">DATA STRUCTURES AND </w:t>
      </w:r>
      <w:proofErr w:type="gramStart"/>
      <w:r w:rsidRPr="005E58D0">
        <w:t>OBJECT ORIENTED</w:t>
      </w:r>
      <w:proofErr w:type="gramEnd"/>
      <w:r w:rsidRPr="005E58D0">
        <w:t xml:space="preserve"> PROGRAMMING</w:t>
      </w:r>
    </w:p>
    <w:p w14:paraId="64C043B6" w14:textId="77777777" w:rsidR="005E58D0" w:rsidRDefault="005E58D0">
      <w:r w:rsidRPr="005E58D0">
        <w:t>Presented to: Yi Wang</w:t>
      </w:r>
    </w:p>
    <w:p w14:paraId="0BC59345" w14:textId="25CC6F2E" w:rsidR="00C63CCD" w:rsidRDefault="005E58D0">
      <w:r>
        <w:t>Due</w:t>
      </w:r>
      <w:r w:rsidR="00000000">
        <w:t xml:space="preserve"> Date: May 11, 2025</w:t>
      </w:r>
    </w:p>
    <w:p w14:paraId="35AF7032" w14:textId="77777777" w:rsidR="00C63CCD" w:rsidRDefault="00000000">
      <w:r>
        <w:br w:type="page"/>
      </w:r>
    </w:p>
    <w:p w14:paraId="266FF57F" w14:textId="77777777" w:rsidR="00C63CCD" w:rsidRDefault="00000000">
      <w:pPr>
        <w:pStyle w:val="Heading1"/>
      </w:pPr>
      <w:r>
        <w:lastRenderedPageBreak/>
        <w:t>Table of Contents</w:t>
      </w:r>
    </w:p>
    <w:p w14:paraId="3029DFFB" w14:textId="77777777" w:rsidR="00C63CCD" w:rsidRDefault="00000000">
      <w:r>
        <w:t>1. Project Description</w:t>
      </w:r>
    </w:p>
    <w:p w14:paraId="518267AA" w14:textId="77777777" w:rsidR="00C63CCD" w:rsidRDefault="00000000">
      <w:r>
        <w:t>2. Program Features</w:t>
      </w:r>
    </w:p>
    <w:p w14:paraId="12CFC98A" w14:textId="77777777" w:rsidR="00C63CCD" w:rsidRDefault="00000000">
      <w:r>
        <w:t>3. Screenshots &amp; Output Examples</w:t>
      </w:r>
    </w:p>
    <w:p w14:paraId="4873725F" w14:textId="77777777" w:rsidR="00C63CCD" w:rsidRDefault="00000000">
      <w:r>
        <w:t>4. Challenges Faced</w:t>
      </w:r>
    </w:p>
    <w:p w14:paraId="0FF78C0B" w14:textId="77777777" w:rsidR="00C63CCD" w:rsidRDefault="00000000">
      <w:r>
        <w:t>5. Learning Outcomes</w:t>
      </w:r>
    </w:p>
    <w:p w14:paraId="26C43A32" w14:textId="77777777" w:rsidR="00C63CCD" w:rsidRDefault="00000000">
      <w:r>
        <w:br w:type="page"/>
      </w:r>
    </w:p>
    <w:p w14:paraId="50F94C7B" w14:textId="77777777" w:rsidR="00C63CCD" w:rsidRDefault="00000000">
      <w:pPr>
        <w:pStyle w:val="Heading1"/>
      </w:pPr>
      <w:r>
        <w:lastRenderedPageBreak/>
        <w:t>1. Project Description</w:t>
      </w:r>
    </w:p>
    <w:p w14:paraId="06F7ECFE" w14:textId="77777777" w:rsidR="00C63CCD" w:rsidRDefault="00000000">
      <w:r>
        <w:t>The Food Ordering System is a Java-based desktop application that allows users to place food orders either for pickup or delivery. The system supports different types of users: Customers, Admins, and Drivers. Each user type has specific responsibilities and permissions, such as placing orders, processing or canceling them, and managing deliveries.</w:t>
      </w:r>
      <w:r>
        <w:br/>
      </w:r>
      <w:r>
        <w:br/>
        <w:t>The project structure is object-oriented, with classes like User, Customer, Admin, Driver, Order, DeliveryOrder, PickupOrder, and Item. It uses file I/O to read menu data and log completed orders. The purpose of this system is to simulate the backend functionality of a real-world food ordering service.</w:t>
      </w:r>
    </w:p>
    <w:p w14:paraId="704B8BBC" w14:textId="77777777" w:rsidR="00C63CCD" w:rsidRDefault="00000000">
      <w:r>
        <w:br w:type="page"/>
      </w:r>
    </w:p>
    <w:p w14:paraId="1D3CA5BB" w14:textId="77777777" w:rsidR="00C63CCD" w:rsidRDefault="00000000">
      <w:pPr>
        <w:pStyle w:val="Heading1"/>
      </w:pPr>
      <w:r>
        <w:lastRenderedPageBreak/>
        <w:t>2. Program Features</w:t>
      </w:r>
    </w:p>
    <w:p w14:paraId="3AAEC948" w14:textId="77777777" w:rsidR="00C63CCD" w:rsidRDefault="00000000">
      <w:r>
        <w:t>- Customer Functionalities:</w:t>
      </w:r>
      <w:r>
        <w:br/>
        <w:t xml:space="preserve">  - View the menu.</w:t>
      </w:r>
      <w:r>
        <w:br/>
        <w:t xml:space="preserve">  - Search for specific items.</w:t>
      </w:r>
      <w:r>
        <w:br/>
        <w:t xml:space="preserve">  - Place orders (pickup or delivery).</w:t>
      </w:r>
      <w:r>
        <w:br/>
        <w:t xml:space="preserve">  - Track the status of an order.</w:t>
      </w:r>
      <w:r>
        <w:br/>
      </w:r>
    </w:p>
    <w:p w14:paraId="5E6C9A88" w14:textId="77777777" w:rsidR="00C63CCD" w:rsidRDefault="00000000">
      <w:r>
        <w:t>- Admin Functionalities:</w:t>
      </w:r>
      <w:r>
        <w:br/>
        <w:t xml:space="preserve">  - Process incoming orders.</w:t>
      </w:r>
      <w:r>
        <w:br/>
        <w:t xml:space="preserve">  - Cancel orders.</w:t>
      </w:r>
      <w:r>
        <w:br/>
        <w:t xml:space="preserve">  - View all completed and open orders.</w:t>
      </w:r>
      <w:r>
        <w:br/>
      </w:r>
    </w:p>
    <w:p w14:paraId="07714946" w14:textId="77777777" w:rsidR="00C63CCD" w:rsidRDefault="00000000">
      <w:r>
        <w:t>- Driver Functionalities:</w:t>
      </w:r>
      <w:r>
        <w:br/>
        <w:t xml:space="preserve">  - View available delivery orders.</w:t>
      </w:r>
      <w:r>
        <w:br/>
        <w:t xml:space="preserve">  - Accept and update order status.</w:t>
      </w:r>
      <w:r>
        <w:br/>
      </w:r>
    </w:p>
    <w:p w14:paraId="2014AB31" w14:textId="77777777" w:rsidR="00C63CCD" w:rsidRDefault="00000000">
      <w:r>
        <w:t>- Order Types:</w:t>
      </w:r>
      <w:r>
        <w:br/>
        <w:t xml:space="preserve">  - PickupOrder: Includes basic order details.</w:t>
      </w:r>
      <w:r>
        <w:br/>
        <w:t xml:space="preserve">  - DeliveryOrder: Includes distance-based fee, tip calculation, and estimated time.</w:t>
      </w:r>
      <w:r>
        <w:br/>
      </w:r>
    </w:p>
    <w:p w14:paraId="53F84972" w14:textId="77777777" w:rsidR="00C63CCD" w:rsidRDefault="00000000">
      <w:r>
        <w:t>- Persistence:</w:t>
      </w:r>
      <w:r>
        <w:br/>
        <w:t xml:space="preserve">  - Read menu items from a file.</w:t>
      </w:r>
      <w:r>
        <w:br/>
        <w:t xml:space="preserve">  - Write completed order summaries to a file.</w:t>
      </w:r>
    </w:p>
    <w:p w14:paraId="772681AA" w14:textId="77777777" w:rsidR="00C63CCD" w:rsidRDefault="00000000">
      <w:r>
        <w:br w:type="page"/>
      </w:r>
    </w:p>
    <w:p w14:paraId="1B493C23" w14:textId="77777777" w:rsidR="00C63CCD" w:rsidRDefault="00000000">
      <w:pPr>
        <w:pStyle w:val="Heading1"/>
      </w:pPr>
      <w:r>
        <w:lastRenderedPageBreak/>
        <w:t>3. Screenshots &amp; Output Examples</w:t>
      </w:r>
    </w:p>
    <w:p w14:paraId="7EC81148" w14:textId="77777777" w:rsidR="00A4661A" w:rsidRDefault="00A4661A"/>
    <w:p w14:paraId="6F0A1DCA" w14:textId="77777777" w:rsidR="00A4661A" w:rsidRDefault="00A4661A">
      <w:r>
        <w:t>Customer placing an order:</w:t>
      </w:r>
    </w:p>
    <w:p w14:paraId="1BBE7A71" w14:textId="3F8D6B4B" w:rsidR="007056B0" w:rsidRDefault="007056B0">
      <w:r w:rsidRPr="007056B0">
        <w:drawing>
          <wp:inline distT="0" distB="0" distL="0" distR="0" wp14:anchorId="2F59F5A3" wp14:editId="7D0FF2C4">
            <wp:extent cx="6050613" cy="3009900"/>
            <wp:effectExtent l="0" t="0" r="7620" b="0"/>
            <wp:docPr id="118421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1790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8569" cy="301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A88C" w14:textId="77777777" w:rsidR="00A4661A" w:rsidRDefault="00A4661A"/>
    <w:p w14:paraId="55C95179" w14:textId="7A24CBFC" w:rsidR="00A4661A" w:rsidRDefault="00A4661A">
      <w:r>
        <w:t>Calculating tips and delivery fees:</w:t>
      </w:r>
    </w:p>
    <w:p w14:paraId="60B23D09" w14:textId="32B672EF" w:rsidR="00C63CCD" w:rsidRDefault="00A4661A">
      <w:r w:rsidRPr="00A4661A">
        <w:drawing>
          <wp:inline distT="0" distB="0" distL="0" distR="0" wp14:anchorId="1C63FCC3" wp14:editId="4B19FA1D">
            <wp:extent cx="6189980" cy="2887941"/>
            <wp:effectExtent l="0" t="0" r="1270" b="8255"/>
            <wp:docPr id="120838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86885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026" cy="289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55F23454" w14:textId="08A3C356" w:rsidR="007056B0" w:rsidRDefault="00000000" w:rsidP="007056B0">
      <w:pPr>
        <w:pStyle w:val="Heading1"/>
      </w:pPr>
      <w:r>
        <w:lastRenderedPageBreak/>
        <w:t>4. Challenges Faced</w:t>
      </w:r>
    </w:p>
    <w:p w14:paraId="74DC63EE" w14:textId="313DCA44" w:rsidR="007056B0" w:rsidRDefault="00000000">
      <w:r>
        <w:t>- Object Equality Issues: Comparing two order objects in tests was problematic due to differing order numbers (auto-incremented). This was addressed by focusing on business logic validation.</w:t>
      </w:r>
      <w:r>
        <w:br/>
        <w:t>- Testing File I/O: Required careful file management and cleanup.</w:t>
      </w:r>
      <w:r>
        <w:br/>
        <w:t xml:space="preserve">- </w:t>
      </w:r>
      <w:r w:rsidR="007056B0">
        <w:t>Project Design: It was difficult to come up with the design of the project and put it into reality.</w:t>
      </w:r>
    </w:p>
    <w:p w14:paraId="54F1659C" w14:textId="77777777" w:rsidR="00C63CCD" w:rsidRDefault="00000000">
      <w:r>
        <w:br w:type="page"/>
      </w:r>
    </w:p>
    <w:p w14:paraId="4BD3F1E1" w14:textId="77777777" w:rsidR="00C63CCD" w:rsidRDefault="00000000">
      <w:pPr>
        <w:pStyle w:val="Heading1"/>
      </w:pPr>
      <w:r>
        <w:lastRenderedPageBreak/>
        <w:t>5. Learning Outcomes</w:t>
      </w:r>
    </w:p>
    <w:p w14:paraId="1CF32745" w14:textId="17D8EFED" w:rsidR="00C63CCD" w:rsidRDefault="00000000">
      <w:r>
        <w:t>Through building this project, I learned:</w:t>
      </w:r>
      <w:r>
        <w:br/>
        <w:t>- How to structure an object-oriented Java application.</w:t>
      </w:r>
      <w:r>
        <w:br/>
        <w:t>- How to work with file I/O in Java.</w:t>
      </w:r>
      <w:r>
        <w:br/>
        <w:t>- How to use inheritance and interfaces effectively.</w:t>
      </w:r>
      <w:r>
        <w:br/>
        <w:t>- How to write unit tests using JUnit.</w:t>
      </w:r>
      <w:r>
        <w:br/>
        <w:t>- How to manage and push a project using Git and GitHub.</w:t>
      </w:r>
      <w:r>
        <w:br/>
      </w:r>
    </w:p>
    <w:sectPr w:rsidR="00C63C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9316910">
    <w:abstractNumId w:val="8"/>
  </w:num>
  <w:num w:numId="2" w16cid:durableId="2017950975">
    <w:abstractNumId w:val="6"/>
  </w:num>
  <w:num w:numId="3" w16cid:durableId="1471050612">
    <w:abstractNumId w:val="5"/>
  </w:num>
  <w:num w:numId="4" w16cid:durableId="1692300673">
    <w:abstractNumId w:val="4"/>
  </w:num>
  <w:num w:numId="5" w16cid:durableId="302152538">
    <w:abstractNumId w:val="7"/>
  </w:num>
  <w:num w:numId="6" w16cid:durableId="1872179460">
    <w:abstractNumId w:val="3"/>
  </w:num>
  <w:num w:numId="7" w16cid:durableId="1233388632">
    <w:abstractNumId w:val="2"/>
  </w:num>
  <w:num w:numId="8" w16cid:durableId="400569457">
    <w:abstractNumId w:val="1"/>
  </w:num>
  <w:num w:numId="9" w16cid:durableId="69376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60F3"/>
    <w:rsid w:val="0029639D"/>
    <w:rsid w:val="00326F90"/>
    <w:rsid w:val="005E58D0"/>
    <w:rsid w:val="007056B0"/>
    <w:rsid w:val="009C0449"/>
    <w:rsid w:val="00A4661A"/>
    <w:rsid w:val="00AA1D8D"/>
    <w:rsid w:val="00B47730"/>
    <w:rsid w:val="00C63CCD"/>
    <w:rsid w:val="00CB0664"/>
    <w:rsid w:val="00DF16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7F6855"/>
  <w14:defaultImageDpi w14:val="300"/>
  <w15:docId w15:val="{3CDEB459-62CF-4D7D-A5DC-A77CC71A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Nelson Dang Quang Pham</cp:lastModifiedBy>
  <cp:revision>2</cp:revision>
  <dcterms:created xsi:type="dcterms:W3CDTF">2025-05-12T15:52:00Z</dcterms:created>
  <dcterms:modified xsi:type="dcterms:W3CDTF">2025-05-12T15:52:00Z</dcterms:modified>
  <cp:category/>
</cp:coreProperties>
</file>